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E609F" w14:textId="256E4B18" w:rsidR="003312ED" w:rsidRDefault="002819EA">
      <w:pPr>
        <w:pStyle w:val="Title"/>
      </w:pPr>
      <w:r>
        <w:t>Data Analytics Bootcamp</w:t>
      </w:r>
      <w:r w:rsidR="00C92C41">
        <w:br/>
      </w:r>
      <w:r>
        <w:t>etl proje</w:t>
      </w:r>
      <w:r w:rsidR="00AD2088">
        <w:t>C</w:t>
      </w:r>
      <w:r>
        <w:t>t</w:t>
      </w:r>
      <w:r w:rsidR="00C7397F">
        <w:t xml:space="preserve"> 2</w:t>
      </w:r>
      <w:r>
        <w:t xml:space="preserve"> </w:t>
      </w:r>
      <w:r w:rsidR="00161B3C">
        <w:t>Proposal</w:t>
      </w:r>
    </w:p>
    <w:p w14:paraId="35627FED" w14:textId="2F58630F" w:rsidR="003312ED" w:rsidRPr="002819EA" w:rsidRDefault="002819EA" w:rsidP="002819EA">
      <w:pPr>
        <w:pStyle w:val="Subtitle"/>
        <w:rPr>
          <w:sz w:val="20"/>
          <w:szCs w:val="14"/>
        </w:rPr>
      </w:pPr>
      <w:r w:rsidRPr="002819EA">
        <w:rPr>
          <w:sz w:val="20"/>
          <w:szCs w:val="14"/>
        </w:rPr>
        <w:t>Alexis Summey,</w:t>
      </w:r>
      <w:r>
        <w:rPr>
          <w:sz w:val="20"/>
          <w:szCs w:val="14"/>
        </w:rPr>
        <w:t xml:space="preserve"> </w:t>
      </w:r>
      <w:r w:rsidRPr="002819EA">
        <w:rPr>
          <w:sz w:val="20"/>
          <w:szCs w:val="14"/>
        </w:rPr>
        <w:t>Andrew Davis, Ellen Colborn, Justin Butler,</w:t>
      </w:r>
      <w:r w:rsidR="00AD2088">
        <w:rPr>
          <w:sz w:val="20"/>
          <w:szCs w:val="14"/>
        </w:rPr>
        <w:t xml:space="preserve"> </w:t>
      </w:r>
      <w:r w:rsidRPr="002819EA">
        <w:rPr>
          <w:sz w:val="20"/>
          <w:szCs w:val="14"/>
        </w:rPr>
        <w:t>Scott Caldwell</w:t>
      </w:r>
      <w:r w:rsidR="00AD2088">
        <w:rPr>
          <w:sz w:val="20"/>
          <w:szCs w:val="14"/>
        </w:rPr>
        <w:t>,</w:t>
      </w:r>
      <w:r w:rsidR="00C7397F">
        <w:rPr>
          <w:sz w:val="20"/>
          <w:szCs w:val="14"/>
        </w:rPr>
        <w:t xml:space="preserve"> </w:t>
      </w:r>
      <w:bookmarkStart w:id="0" w:name="_GoBack"/>
      <w:bookmarkEnd w:id="0"/>
      <w:r w:rsidR="00AD2088">
        <w:rPr>
          <w:sz w:val="20"/>
          <w:szCs w:val="14"/>
        </w:rPr>
        <w:t>Timisha Martin</w:t>
      </w:r>
    </w:p>
    <w:p w14:paraId="1ED28A01" w14:textId="77777777" w:rsidR="003312ED" w:rsidRDefault="00997A0B" w:rsidP="00723C71">
      <w:pPr>
        <w:pStyle w:val="Heading2"/>
        <w:numPr>
          <w:ilvl w:val="0"/>
          <w:numId w:val="0"/>
        </w:numPr>
      </w:pPr>
      <w:sdt>
        <w:sdtPr>
          <w:alias w:val="Project Background and Description:"/>
          <w:tag w:val="Project Background and Description:"/>
          <w:id w:val="1787619282"/>
          <w:placeholder>
            <w:docPart w:val="4225262DCF234CC8B9D4D5037FF28574"/>
          </w:placeholder>
          <w:temporary/>
          <w:showingPlcHdr/>
          <w15:appearance w15:val="hidden"/>
        </w:sdtPr>
        <w:sdtEndPr/>
        <w:sdtContent>
          <w:r w:rsidR="000A0612">
            <w:t>Project Background and Description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3415EE5C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E051937" w14:textId="5A6F6561" w:rsidR="005D4DC9" w:rsidRDefault="005D4DC9" w:rsidP="00723C71">
            <w:pPr>
              <w:jc w:val="both"/>
            </w:pPr>
          </w:p>
        </w:tc>
        <w:tc>
          <w:tcPr>
            <w:tcW w:w="4692" w:type="pct"/>
          </w:tcPr>
          <w:p w14:paraId="6A5E9F6C" w14:textId="7CD2744F" w:rsidR="00A472BA" w:rsidRPr="00161B3C" w:rsidRDefault="00A472BA" w:rsidP="00723C71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r w:rsidRPr="00161B3C">
              <w:rPr>
                <w:i w:val="0"/>
                <w:iCs w:val="0"/>
                <w:sz w:val="20"/>
                <w:szCs w:val="22"/>
              </w:rPr>
              <w:t>The city of Toronto</w:t>
            </w:r>
            <w:r w:rsidR="00AD2088">
              <w:rPr>
                <w:i w:val="0"/>
                <w:iCs w:val="0"/>
                <w:sz w:val="20"/>
                <w:szCs w:val="22"/>
              </w:rPr>
              <w:t xml:space="preserve"> implemented a </w:t>
            </w:r>
            <w:r w:rsidRPr="00161B3C">
              <w:rPr>
                <w:i w:val="0"/>
                <w:iCs w:val="0"/>
                <w:sz w:val="20"/>
                <w:szCs w:val="22"/>
              </w:rPr>
              <w:t>plan to</w:t>
            </w:r>
            <w:r w:rsidR="00AD2088">
              <w:rPr>
                <w:i w:val="0"/>
                <w:iCs w:val="0"/>
                <w:sz w:val="20"/>
                <w:szCs w:val="22"/>
              </w:rPr>
              <w:t xml:space="preserve"> improve </w:t>
            </w:r>
            <w:r w:rsidRPr="00161B3C">
              <w:rPr>
                <w:i w:val="0"/>
                <w:iCs w:val="0"/>
                <w:sz w:val="20"/>
                <w:szCs w:val="22"/>
              </w:rPr>
              <w:t>public</w:t>
            </w:r>
            <w:r w:rsidR="00AD2088">
              <w:rPr>
                <w:i w:val="0"/>
                <w:iCs w:val="0"/>
                <w:sz w:val="20"/>
                <w:szCs w:val="22"/>
              </w:rPr>
              <w:t xml:space="preserve"> transportation and </w:t>
            </w:r>
            <w:r w:rsidRPr="00161B3C">
              <w:rPr>
                <w:i w:val="0"/>
                <w:iCs w:val="0"/>
                <w:sz w:val="20"/>
                <w:szCs w:val="22"/>
              </w:rPr>
              <w:t>tr</w:t>
            </w:r>
            <w:r w:rsidR="00AD2088">
              <w:rPr>
                <w:i w:val="0"/>
                <w:iCs w:val="0"/>
                <w:sz w:val="20"/>
                <w:szCs w:val="22"/>
              </w:rPr>
              <w:t xml:space="preserve">affic </w:t>
            </w:r>
            <w:r w:rsidRPr="00161B3C">
              <w:rPr>
                <w:i w:val="0"/>
                <w:iCs w:val="0"/>
                <w:sz w:val="20"/>
                <w:szCs w:val="22"/>
              </w:rPr>
              <w:t>safety to continue to decrease the amount of collisions in the</w:t>
            </w:r>
            <w:r w:rsidR="00AD2088">
              <w:rPr>
                <w:i w:val="0"/>
                <w:iCs w:val="0"/>
                <w:sz w:val="20"/>
                <w:szCs w:val="22"/>
              </w:rPr>
              <w:t xml:space="preserve"> Greater Toronto</w:t>
            </w:r>
            <w:r w:rsidRPr="00161B3C">
              <w:rPr>
                <w:i w:val="0"/>
                <w:iCs w:val="0"/>
                <w:sz w:val="20"/>
                <w:szCs w:val="22"/>
              </w:rPr>
              <w:t xml:space="preserve"> area. </w:t>
            </w:r>
            <w:r w:rsidR="00A5308E" w:rsidRPr="00161B3C">
              <w:rPr>
                <w:i w:val="0"/>
                <w:iCs w:val="0"/>
                <w:sz w:val="20"/>
                <w:szCs w:val="22"/>
              </w:rPr>
              <w:t>“The Vision Zero Road Safety Plan,</w:t>
            </w:r>
            <w:r w:rsidR="00AD2088">
              <w:rPr>
                <w:i w:val="0"/>
                <w:iCs w:val="0"/>
                <w:sz w:val="20"/>
                <w:szCs w:val="22"/>
              </w:rPr>
              <w:t xml:space="preserve"> </w:t>
            </w:r>
            <w:r w:rsidR="00A5308E" w:rsidRPr="00161B3C">
              <w:rPr>
                <w:i w:val="0"/>
                <w:iCs w:val="0"/>
                <w:sz w:val="20"/>
                <w:szCs w:val="22"/>
              </w:rPr>
              <w:t xml:space="preserve">“Congestion Management Plan,” </w:t>
            </w:r>
            <w:r w:rsidR="00AD2088" w:rsidRPr="00161B3C">
              <w:rPr>
                <w:i w:val="0"/>
                <w:iCs w:val="0"/>
                <w:sz w:val="20"/>
                <w:szCs w:val="22"/>
              </w:rPr>
              <w:t>and “Transit</w:t>
            </w:r>
            <w:r w:rsidR="00A5308E" w:rsidRPr="00161B3C">
              <w:rPr>
                <w:i w:val="0"/>
                <w:iCs w:val="0"/>
                <w:sz w:val="20"/>
                <w:szCs w:val="22"/>
              </w:rPr>
              <w:t xml:space="preserve"> Network Expansion” plan </w:t>
            </w:r>
            <w:r w:rsidR="00AD2088">
              <w:rPr>
                <w:i w:val="0"/>
                <w:iCs w:val="0"/>
                <w:sz w:val="20"/>
                <w:szCs w:val="22"/>
              </w:rPr>
              <w:t>was implemented, and their efforts were a success. As a result, this le</w:t>
            </w:r>
            <w:r w:rsidR="00C7397F">
              <w:rPr>
                <w:i w:val="0"/>
                <w:iCs w:val="0"/>
                <w:sz w:val="20"/>
                <w:szCs w:val="22"/>
              </w:rPr>
              <w:t>d</w:t>
            </w:r>
            <w:r w:rsidR="00AD2088">
              <w:rPr>
                <w:i w:val="0"/>
                <w:iCs w:val="0"/>
                <w:sz w:val="20"/>
                <w:szCs w:val="22"/>
              </w:rPr>
              <w:t xml:space="preserve"> us </w:t>
            </w:r>
            <w:r w:rsidR="00C7397F">
              <w:rPr>
                <w:i w:val="0"/>
                <w:iCs w:val="0"/>
                <w:sz w:val="20"/>
                <w:szCs w:val="22"/>
              </w:rPr>
              <w:t xml:space="preserve">to </w:t>
            </w:r>
            <w:r w:rsidR="00AD2088">
              <w:rPr>
                <w:i w:val="0"/>
                <w:iCs w:val="0"/>
                <w:sz w:val="20"/>
                <w:szCs w:val="22"/>
              </w:rPr>
              <w:t xml:space="preserve">research the data supporting </w:t>
            </w:r>
            <w:r w:rsidR="00A5308E" w:rsidRPr="00161B3C">
              <w:rPr>
                <w:i w:val="0"/>
                <w:iCs w:val="0"/>
                <w:sz w:val="20"/>
                <w:szCs w:val="22"/>
              </w:rPr>
              <w:t xml:space="preserve">the city’s success. </w:t>
            </w:r>
          </w:p>
          <w:p w14:paraId="79E728D2" w14:textId="65907544" w:rsidR="005D4DC9" w:rsidRPr="00DF178D" w:rsidRDefault="009B6A96" w:rsidP="00723C71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161B3C">
              <w:rPr>
                <w:i w:val="0"/>
                <w:iCs w:val="0"/>
                <w:sz w:val="20"/>
                <w:szCs w:val="22"/>
              </w:rPr>
              <w:t xml:space="preserve">This project will be an analysis of the recent implementation of </w:t>
            </w:r>
            <w:r w:rsidR="00A5308E" w:rsidRPr="00161B3C">
              <w:rPr>
                <w:i w:val="0"/>
                <w:iCs w:val="0"/>
                <w:sz w:val="20"/>
                <w:szCs w:val="22"/>
              </w:rPr>
              <w:t xml:space="preserve">the </w:t>
            </w:r>
            <w:r w:rsidRPr="00161B3C">
              <w:rPr>
                <w:i w:val="0"/>
                <w:iCs w:val="0"/>
                <w:sz w:val="20"/>
                <w:szCs w:val="22"/>
              </w:rPr>
              <w:t xml:space="preserve">various traffic </w:t>
            </w:r>
            <w:r w:rsidR="00C67A2E">
              <w:rPr>
                <w:i w:val="0"/>
                <w:iCs w:val="0"/>
                <w:sz w:val="20"/>
                <w:szCs w:val="22"/>
              </w:rPr>
              <w:t>safety</w:t>
            </w:r>
            <w:r w:rsidRPr="00161B3C">
              <w:rPr>
                <w:i w:val="0"/>
                <w:iCs w:val="0"/>
                <w:sz w:val="20"/>
                <w:szCs w:val="22"/>
              </w:rPr>
              <w:t xml:space="preserve"> and public </w:t>
            </w:r>
            <w:r w:rsidR="00161B3C" w:rsidRPr="00161B3C">
              <w:rPr>
                <w:i w:val="0"/>
                <w:iCs w:val="0"/>
                <w:sz w:val="20"/>
                <w:szCs w:val="22"/>
              </w:rPr>
              <w:t xml:space="preserve">transit </w:t>
            </w:r>
            <w:r w:rsidRPr="00161B3C">
              <w:rPr>
                <w:i w:val="0"/>
                <w:iCs w:val="0"/>
                <w:sz w:val="20"/>
                <w:szCs w:val="22"/>
              </w:rPr>
              <w:t>safety plans</w:t>
            </w:r>
            <w:r w:rsidR="00C67A2E">
              <w:rPr>
                <w:i w:val="0"/>
                <w:iCs w:val="0"/>
                <w:sz w:val="20"/>
                <w:szCs w:val="22"/>
              </w:rPr>
              <w:t xml:space="preserve"> between the years 2007 to 2017</w:t>
            </w:r>
            <w:r w:rsidRPr="00161B3C">
              <w:rPr>
                <w:i w:val="0"/>
                <w:iCs w:val="0"/>
                <w:sz w:val="20"/>
                <w:szCs w:val="22"/>
              </w:rPr>
              <w:t>.</w:t>
            </w:r>
            <w:r w:rsidR="00C67A2E">
              <w:rPr>
                <w:i w:val="0"/>
                <w:iCs w:val="0"/>
                <w:sz w:val="20"/>
                <w:szCs w:val="22"/>
              </w:rPr>
              <w:t xml:space="preserve"> </w:t>
            </w:r>
            <w:r w:rsidRPr="00161B3C">
              <w:rPr>
                <w:i w:val="0"/>
                <w:iCs w:val="0"/>
                <w:sz w:val="20"/>
                <w:szCs w:val="22"/>
              </w:rPr>
              <w:t xml:space="preserve">We will analyze </w:t>
            </w:r>
            <w:r w:rsidR="00A5308E" w:rsidRPr="00161B3C">
              <w:rPr>
                <w:i w:val="0"/>
                <w:iCs w:val="0"/>
                <w:sz w:val="20"/>
                <w:szCs w:val="22"/>
              </w:rPr>
              <w:t xml:space="preserve">the city’s </w:t>
            </w:r>
            <w:r w:rsidR="00C67A2E">
              <w:rPr>
                <w:i w:val="0"/>
                <w:iCs w:val="0"/>
                <w:sz w:val="20"/>
                <w:szCs w:val="22"/>
              </w:rPr>
              <w:t xml:space="preserve">traffic </w:t>
            </w:r>
            <w:r w:rsidR="00A5308E" w:rsidRPr="00161B3C">
              <w:rPr>
                <w:i w:val="0"/>
                <w:iCs w:val="0"/>
                <w:sz w:val="20"/>
                <w:szCs w:val="22"/>
              </w:rPr>
              <w:t xml:space="preserve">congestion, </w:t>
            </w:r>
            <w:r w:rsidR="00C67A2E" w:rsidRPr="00161B3C">
              <w:rPr>
                <w:i w:val="0"/>
                <w:iCs w:val="0"/>
                <w:sz w:val="20"/>
                <w:szCs w:val="22"/>
              </w:rPr>
              <w:t>pedestrian</w:t>
            </w:r>
            <w:r w:rsidR="00C67A2E">
              <w:rPr>
                <w:i w:val="0"/>
                <w:iCs w:val="0"/>
                <w:sz w:val="20"/>
                <w:szCs w:val="22"/>
              </w:rPr>
              <w:t>,</w:t>
            </w:r>
            <w:r w:rsidR="00C67A2E" w:rsidRPr="00161B3C">
              <w:rPr>
                <w:i w:val="0"/>
                <w:iCs w:val="0"/>
                <w:sz w:val="20"/>
                <w:szCs w:val="22"/>
              </w:rPr>
              <w:t xml:space="preserve"> cyclist</w:t>
            </w:r>
            <w:r w:rsidR="00A5308E" w:rsidRPr="00161B3C">
              <w:rPr>
                <w:i w:val="0"/>
                <w:iCs w:val="0"/>
                <w:sz w:val="20"/>
                <w:szCs w:val="22"/>
              </w:rPr>
              <w:t xml:space="preserve">, </w:t>
            </w:r>
            <w:r w:rsidR="00015CB6" w:rsidRPr="00161B3C">
              <w:rPr>
                <w:i w:val="0"/>
                <w:iCs w:val="0"/>
                <w:sz w:val="20"/>
                <w:szCs w:val="22"/>
              </w:rPr>
              <w:t xml:space="preserve">and </w:t>
            </w:r>
            <w:r w:rsidR="00A5308E" w:rsidRPr="00161B3C">
              <w:rPr>
                <w:i w:val="0"/>
                <w:iCs w:val="0"/>
                <w:sz w:val="20"/>
                <w:szCs w:val="22"/>
              </w:rPr>
              <w:t>vehicular collision</w:t>
            </w:r>
            <w:r w:rsidR="00015CB6" w:rsidRPr="00161B3C">
              <w:rPr>
                <w:i w:val="0"/>
                <w:iCs w:val="0"/>
                <w:sz w:val="20"/>
                <w:szCs w:val="22"/>
              </w:rPr>
              <w:t xml:space="preserve"> data.</w:t>
            </w:r>
          </w:p>
        </w:tc>
      </w:tr>
    </w:tbl>
    <w:p w14:paraId="486612D1" w14:textId="77777777" w:rsidR="003312ED" w:rsidRDefault="003312ED"/>
    <w:p w14:paraId="0EECBC23" w14:textId="187D5F7A" w:rsidR="003312ED" w:rsidRDefault="007200E0" w:rsidP="00723C71">
      <w:pPr>
        <w:pStyle w:val="Heading2"/>
        <w:numPr>
          <w:ilvl w:val="0"/>
          <w:numId w:val="0"/>
        </w:numPr>
      </w:pPr>
      <w:r>
        <w:t>Predictions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27B089AA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AFA46E2" w14:textId="6CF91AD9" w:rsidR="005D4DC9" w:rsidRDefault="005D4DC9" w:rsidP="007664E8"/>
        </w:tc>
        <w:tc>
          <w:tcPr>
            <w:tcW w:w="4692" w:type="pct"/>
          </w:tcPr>
          <w:p w14:paraId="5E7E2078" w14:textId="41F68729" w:rsidR="005D4DC9" w:rsidRPr="00161B3C" w:rsidRDefault="006C24FF" w:rsidP="00723C71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>We predict</w:t>
            </w:r>
            <w:r w:rsidR="00C67A2E">
              <w:rPr>
                <w:i w:val="0"/>
                <w:iCs w:val="0"/>
                <w:sz w:val="20"/>
                <w:szCs w:val="20"/>
              </w:rPr>
              <w:t xml:space="preserve"> </w:t>
            </w:r>
            <w:r w:rsidR="00DB54A7">
              <w:rPr>
                <w:i w:val="0"/>
                <w:iCs w:val="0"/>
                <w:sz w:val="20"/>
                <w:szCs w:val="20"/>
              </w:rPr>
              <w:t>the city of Toronto</w:t>
            </w:r>
            <w:r w:rsidR="00C67A2E">
              <w:rPr>
                <w:i w:val="0"/>
                <w:iCs w:val="0"/>
                <w:sz w:val="20"/>
                <w:szCs w:val="20"/>
              </w:rPr>
              <w:t xml:space="preserve">’s </w:t>
            </w:r>
            <w:r w:rsidR="00DB54A7">
              <w:rPr>
                <w:i w:val="0"/>
                <w:iCs w:val="0"/>
                <w:sz w:val="20"/>
                <w:szCs w:val="20"/>
              </w:rPr>
              <w:t xml:space="preserve">plans </w:t>
            </w:r>
            <w:r w:rsidR="00C67A2E">
              <w:rPr>
                <w:i w:val="0"/>
                <w:iCs w:val="0"/>
                <w:sz w:val="20"/>
                <w:szCs w:val="20"/>
              </w:rPr>
              <w:t xml:space="preserve">will </w:t>
            </w:r>
            <w:r w:rsidR="00DB54A7">
              <w:rPr>
                <w:i w:val="0"/>
                <w:iCs w:val="0"/>
                <w:sz w:val="20"/>
                <w:szCs w:val="20"/>
              </w:rPr>
              <w:t>i</w:t>
            </w:r>
            <w:r w:rsidR="00C67A2E">
              <w:rPr>
                <w:i w:val="0"/>
                <w:iCs w:val="0"/>
                <w:sz w:val="20"/>
                <w:szCs w:val="20"/>
              </w:rPr>
              <w:t xml:space="preserve">mprove </w:t>
            </w:r>
            <w:r w:rsidR="00DB54A7">
              <w:rPr>
                <w:i w:val="0"/>
                <w:iCs w:val="0"/>
                <w:sz w:val="20"/>
                <w:szCs w:val="20"/>
              </w:rPr>
              <w:t>public</w:t>
            </w:r>
            <w:r w:rsidR="00C67A2E">
              <w:rPr>
                <w:i w:val="0"/>
                <w:iCs w:val="0"/>
                <w:sz w:val="20"/>
                <w:szCs w:val="20"/>
              </w:rPr>
              <w:t xml:space="preserve"> tr</w:t>
            </w:r>
            <w:r w:rsidR="00DB54A7">
              <w:rPr>
                <w:i w:val="0"/>
                <w:iCs w:val="0"/>
                <w:sz w:val="20"/>
                <w:szCs w:val="20"/>
              </w:rPr>
              <w:t xml:space="preserve">ansportation </w:t>
            </w:r>
            <w:r w:rsidR="00C67A2E">
              <w:rPr>
                <w:i w:val="0"/>
                <w:iCs w:val="0"/>
                <w:sz w:val="20"/>
                <w:szCs w:val="20"/>
              </w:rPr>
              <w:t xml:space="preserve">and traffic </w:t>
            </w:r>
            <w:r w:rsidR="00DB54A7">
              <w:rPr>
                <w:i w:val="0"/>
                <w:iCs w:val="0"/>
                <w:sz w:val="20"/>
                <w:szCs w:val="20"/>
              </w:rPr>
              <w:t>safet</w:t>
            </w:r>
            <w:r w:rsidR="00C67A2E">
              <w:rPr>
                <w:i w:val="0"/>
                <w:iCs w:val="0"/>
                <w:sz w:val="20"/>
                <w:szCs w:val="20"/>
              </w:rPr>
              <w:t>y.</w:t>
            </w:r>
          </w:p>
        </w:tc>
      </w:tr>
    </w:tbl>
    <w:p w14:paraId="3A9E1214" w14:textId="77777777" w:rsidR="003312ED" w:rsidRDefault="003312ED"/>
    <w:p w14:paraId="5D286281" w14:textId="6CAC0BB5" w:rsidR="003312ED" w:rsidRDefault="00C7397F" w:rsidP="00723C71">
      <w:pPr>
        <w:pStyle w:val="Heading2"/>
        <w:numPr>
          <w:ilvl w:val="0"/>
          <w:numId w:val="0"/>
        </w:numPr>
      </w:pPr>
      <w:r>
        <w:t>Requirements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0E42C195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157D583" w14:textId="2B87DEAF" w:rsidR="005D4DC9" w:rsidRDefault="005D4DC9" w:rsidP="007664E8"/>
        </w:tc>
        <w:tc>
          <w:tcPr>
            <w:tcW w:w="4692" w:type="pct"/>
          </w:tcPr>
          <w:p w14:paraId="51A6FCF2" w14:textId="4FAA3A48" w:rsidR="005D4DC9" w:rsidRPr="00161B3C" w:rsidRDefault="00015CB6" w:rsidP="00723C71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 w:rsidRPr="00161B3C">
              <w:rPr>
                <w:i w:val="0"/>
                <w:iCs w:val="0"/>
                <w:sz w:val="20"/>
                <w:szCs w:val="22"/>
              </w:rPr>
              <w:t>The requirement</w:t>
            </w:r>
            <w:r w:rsidR="00C7397F">
              <w:rPr>
                <w:i w:val="0"/>
                <w:iCs w:val="0"/>
                <w:sz w:val="20"/>
                <w:szCs w:val="22"/>
              </w:rPr>
              <w:t>s</w:t>
            </w:r>
            <w:r w:rsidRPr="00161B3C">
              <w:rPr>
                <w:i w:val="0"/>
                <w:iCs w:val="0"/>
                <w:sz w:val="20"/>
                <w:szCs w:val="22"/>
              </w:rPr>
              <w:t xml:space="preserve"> of this project will be to Extract, Transform</w:t>
            </w:r>
            <w:r w:rsidR="00C67A2E">
              <w:rPr>
                <w:i w:val="0"/>
                <w:iCs w:val="0"/>
                <w:sz w:val="20"/>
                <w:szCs w:val="22"/>
              </w:rPr>
              <w:t>,</w:t>
            </w:r>
            <w:r w:rsidRPr="00161B3C">
              <w:rPr>
                <w:i w:val="0"/>
                <w:iCs w:val="0"/>
                <w:sz w:val="20"/>
                <w:szCs w:val="22"/>
              </w:rPr>
              <w:t xml:space="preserve"> and Load</w:t>
            </w:r>
            <w:r w:rsidR="00C7397F">
              <w:rPr>
                <w:i w:val="0"/>
                <w:iCs w:val="0"/>
                <w:sz w:val="20"/>
                <w:szCs w:val="22"/>
              </w:rPr>
              <w:t xml:space="preserve"> </w:t>
            </w:r>
            <w:r w:rsidR="00C67A2E">
              <w:rPr>
                <w:i w:val="0"/>
                <w:iCs w:val="0"/>
                <w:sz w:val="20"/>
                <w:szCs w:val="22"/>
              </w:rPr>
              <w:t>(ETL)</w:t>
            </w:r>
            <w:r w:rsidRPr="00161B3C">
              <w:rPr>
                <w:i w:val="0"/>
                <w:iCs w:val="0"/>
                <w:sz w:val="20"/>
                <w:szCs w:val="22"/>
              </w:rPr>
              <w:t xml:space="preserve"> data by querying database.</w:t>
            </w:r>
            <w:r w:rsidRPr="00161B3C">
              <w:rPr>
                <w:i w:val="0"/>
                <w:iCs w:val="0"/>
              </w:rPr>
              <w:t xml:space="preserve"> </w:t>
            </w:r>
          </w:p>
        </w:tc>
      </w:tr>
    </w:tbl>
    <w:p w14:paraId="320939A9" w14:textId="77777777" w:rsidR="003312ED" w:rsidRDefault="003312ED"/>
    <w:p w14:paraId="26F5DBA4" w14:textId="3D4E5C67" w:rsidR="003312ED" w:rsidRDefault="00015CB6">
      <w:r>
        <w:t>ETL include</w:t>
      </w:r>
      <w:r w:rsidR="00723C71">
        <w:t>s</w:t>
      </w:r>
      <w:r>
        <w:t xml:space="preserve"> the following:</w:t>
      </w:r>
    </w:p>
    <w:p w14:paraId="40F7F4DA" w14:textId="0F96ED30" w:rsidR="003312ED" w:rsidRDefault="00015CB6" w:rsidP="008D5E06">
      <w:pPr>
        <w:pStyle w:val="ListBullet"/>
      </w:pPr>
      <w:r>
        <w:t>Placing CSV or other datafiles into a Pandas DataFrame</w:t>
      </w:r>
    </w:p>
    <w:p w14:paraId="0379139C" w14:textId="77EFFDC2" w:rsidR="003312ED" w:rsidRDefault="00015CB6">
      <w:pPr>
        <w:pStyle w:val="ListBullet"/>
      </w:pPr>
      <w:r>
        <w:t>Transforming data to be included and queried within a database</w:t>
      </w:r>
    </w:p>
    <w:p w14:paraId="56F1F4ED" w14:textId="68BE519C" w:rsidR="003312ED" w:rsidRDefault="00945212">
      <w:pPr>
        <w:pStyle w:val="ListBullet"/>
      </w:pPr>
      <w:r>
        <w:t>Establishing a successful connection to a database to query</w:t>
      </w:r>
    </w:p>
    <w:p w14:paraId="1B4E1D37" w14:textId="77777777" w:rsidR="003312ED" w:rsidRDefault="00997A0B" w:rsidP="00723C71">
      <w:pPr>
        <w:pStyle w:val="Heading2"/>
        <w:numPr>
          <w:ilvl w:val="0"/>
          <w:numId w:val="0"/>
        </w:numPr>
      </w:pPr>
      <w:sdt>
        <w:sdtPr>
          <w:alias w:val="Deliverables:"/>
          <w:tag w:val="Deliverables:"/>
          <w:id w:val="1659027517"/>
          <w:placeholder>
            <w:docPart w:val="18E734D6A0D5424AB6CF85371D53D9CC"/>
          </w:placeholder>
          <w:temporary/>
          <w:showingPlcHdr/>
          <w15:appearance w15:val="hidden"/>
        </w:sdtPr>
        <w:sdtEndPr/>
        <w:sdtContent>
          <w:r w:rsidR="001A728E">
            <w:t>Deliverables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5988CF18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EC376C9" w14:textId="1676B020" w:rsidR="005D4DC9" w:rsidRDefault="005D4DC9" w:rsidP="007664E8"/>
        </w:tc>
        <w:tc>
          <w:tcPr>
            <w:tcW w:w="4692" w:type="pct"/>
          </w:tcPr>
          <w:p w14:paraId="4BB0D283" w14:textId="023BB8B5" w:rsidR="00015CB6" w:rsidRPr="00161B3C" w:rsidRDefault="00015CB6" w:rsidP="00723C71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 w:rsidRPr="00161B3C">
              <w:rPr>
                <w:i w:val="0"/>
                <w:iCs w:val="0"/>
                <w:sz w:val="20"/>
                <w:szCs w:val="22"/>
              </w:rPr>
              <w:t>The project will be submitted in our “</w:t>
            </w:r>
            <w:r w:rsidR="00DB54A7">
              <w:rPr>
                <w:i w:val="0"/>
                <w:iCs w:val="0"/>
                <w:sz w:val="20"/>
                <w:szCs w:val="22"/>
              </w:rPr>
              <w:t>etl_toronto</w:t>
            </w:r>
            <w:r w:rsidRPr="00161B3C">
              <w:rPr>
                <w:i w:val="0"/>
                <w:iCs w:val="0"/>
                <w:sz w:val="20"/>
                <w:szCs w:val="22"/>
              </w:rPr>
              <w:t>” GitHub repository. We will include our proposal, data files, data cleaning files, SQL files, Pandas/Python files</w:t>
            </w:r>
            <w:r w:rsidR="00723C71">
              <w:rPr>
                <w:i w:val="0"/>
                <w:iCs w:val="0"/>
                <w:sz w:val="20"/>
                <w:szCs w:val="22"/>
              </w:rPr>
              <w:t>,</w:t>
            </w:r>
            <w:r w:rsidRPr="00161B3C">
              <w:rPr>
                <w:i w:val="0"/>
                <w:iCs w:val="0"/>
                <w:sz w:val="20"/>
                <w:szCs w:val="22"/>
              </w:rPr>
              <w:t xml:space="preserve"> and report.</w:t>
            </w:r>
          </w:p>
        </w:tc>
      </w:tr>
    </w:tbl>
    <w:sdt>
      <w:sdtPr>
        <w:alias w:val="Implementation Plan:"/>
        <w:tag w:val="Implementation Plan:"/>
        <w:id w:val="127824317"/>
        <w:placeholder>
          <w:docPart w:val="5E21D0AE2D0A4E1BBC6D1C604B2D16CE"/>
        </w:placeholder>
        <w:temporary/>
        <w:showingPlcHdr/>
        <w15:appearance w15:val="hidden"/>
      </w:sdtPr>
      <w:sdtEndPr/>
      <w:sdtContent>
        <w:p w14:paraId="10C5BBEA" w14:textId="77777777" w:rsidR="003312ED" w:rsidRDefault="001A728E" w:rsidP="00723C71">
          <w:pPr>
            <w:pStyle w:val="Heading2"/>
            <w:numPr>
              <w:ilvl w:val="0"/>
              <w:numId w:val="0"/>
            </w:numPr>
          </w:pPr>
          <w:r>
            <w:t>Implementation Plan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62103D1B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CC6AE18" w14:textId="624F7937" w:rsidR="005D4DC9" w:rsidRDefault="005D4DC9" w:rsidP="007664E8"/>
        </w:tc>
        <w:tc>
          <w:tcPr>
            <w:tcW w:w="4692" w:type="pct"/>
          </w:tcPr>
          <w:p w14:paraId="3D117708" w14:textId="1D7B8485" w:rsidR="005D4DC9" w:rsidRPr="00723C71" w:rsidRDefault="00723C71" w:rsidP="00723C71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>The implementation Plan will be a division of the Deliverables between teammates</w:t>
            </w:r>
            <w:r w:rsidR="00C7397F">
              <w:rPr>
                <w:i w:val="0"/>
                <w:iCs w:val="0"/>
                <w:sz w:val="20"/>
                <w:szCs w:val="20"/>
              </w:rPr>
              <w:t xml:space="preserve"> and final project submission into our “etl_toronto” GitHub repository.</w:t>
            </w:r>
            <w:r>
              <w:rPr>
                <w:i w:val="0"/>
                <w:iCs w:val="0"/>
                <w:sz w:val="20"/>
                <w:szCs w:val="20"/>
              </w:rPr>
              <w:t xml:space="preserve"> </w:t>
            </w:r>
          </w:p>
        </w:tc>
      </w:tr>
    </w:tbl>
    <w:p w14:paraId="24050E6D" w14:textId="77777777" w:rsidR="003312ED" w:rsidRDefault="003312ED"/>
    <w:p w14:paraId="7107285D" w14:textId="339E3048" w:rsidR="003312ED" w:rsidRDefault="00723C71" w:rsidP="00723C71">
      <w:pPr>
        <w:pStyle w:val="Heading2"/>
        <w:numPr>
          <w:ilvl w:val="0"/>
          <w:numId w:val="0"/>
        </w:numPr>
      </w:pPr>
      <w:r>
        <w:lastRenderedPageBreak/>
        <w:t>Timeline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300"/>
        <w:gridCol w:w="4530"/>
        <w:gridCol w:w="4530"/>
      </w:tblGrid>
      <w:tr w:rsidR="00DB54A7" w14:paraId="353D47DB" w14:textId="224DA82E" w:rsidTr="00DB5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" w:type="pct"/>
          </w:tcPr>
          <w:p w14:paraId="3AA45D8A" w14:textId="1DEA18A9" w:rsidR="00DB54A7" w:rsidRDefault="00DB54A7" w:rsidP="007200E0"/>
        </w:tc>
        <w:tc>
          <w:tcPr>
            <w:tcW w:w="2420" w:type="pct"/>
          </w:tcPr>
          <w:p w14:paraId="45C72258" w14:textId="014DEA14" w:rsidR="00DB54A7" w:rsidRPr="007200E0" w:rsidRDefault="00DB54A7" w:rsidP="007200E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0"/>
                <w:szCs w:val="20"/>
              </w:rPr>
            </w:pPr>
            <w:r w:rsidRPr="007200E0">
              <w:rPr>
                <w:b/>
                <w:bCs/>
                <w:i w:val="0"/>
                <w:iCs w:val="0"/>
                <w:sz w:val="20"/>
                <w:szCs w:val="20"/>
              </w:rPr>
              <w:t>September 7</w:t>
            </w:r>
            <w:r w:rsidRPr="007200E0">
              <w:rPr>
                <w:b/>
                <w:bCs/>
                <w:i w:val="0"/>
                <w:iCs w:val="0"/>
                <w:sz w:val="20"/>
                <w:szCs w:val="20"/>
                <w:vertAlign w:val="superscript"/>
              </w:rPr>
              <w:t>th</w:t>
            </w:r>
            <w:r w:rsidRPr="007200E0">
              <w:rPr>
                <w:b/>
                <w:bCs/>
                <w:i w:val="0"/>
                <w:iCs w:val="0"/>
                <w:sz w:val="20"/>
                <w:szCs w:val="20"/>
              </w:rPr>
              <w:t>, 2019</w:t>
            </w:r>
            <w:r w:rsidR="007200E0" w:rsidRPr="007200E0">
              <w:rPr>
                <w:b/>
                <w:bCs/>
                <w:i w:val="0"/>
                <w:iCs w:val="0"/>
                <w:sz w:val="20"/>
                <w:szCs w:val="20"/>
              </w:rPr>
              <w:t>:</w:t>
            </w:r>
          </w:p>
          <w:p w14:paraId="48E77B84" w14:textId="688C6B3A" w:rsidR="00DB54A7" w:rsidRPr="007200E0" w:rsidRDefault="00DB54A7" w:rsidP="007200E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0"/>
                <w:szCs w:val="20"/>
              </w:rPr>
            </w:pPr>
          </w:p>
          <w:p w14:paraId="6DFA766B" w14:textId="27E11777" w:rsidR="007200E0" w:rsidRPr="007200E0" w:rsidRDefault="007200E0" w:rsidP="007200E0">
            <w:pPr>
              <w:pStyle w:val="TipText"/>
              <w:tabs>
                <w:tab w:val="left" w:pos="26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0"/>
                <w:szCs w:val="20"/>
              </w:rPr>
            </w:pPr>
            <w:r w:rsidRPr="007200E0">
              <w:rPr>
                <w:b/>
                <w:bCs/>
                <w:i w:val="0"/>
                <w:iCs w:val="0"/>
                <w:sz w:val="20"/>
                <w:szCs w:val="20"/>
              </w:rPr>
              <w:tab/>
            </w:r>
          </w:p>
          <w:p w14:paraId="5CD04FEC" w14:textId="2519BD6F" w:rsidR="00DB54A7" w:rsidRPr="007200E0" w:rsidRDefault="00DB54A7" w:rsidP="007200E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0"/>
                <w:szCs w:val="20"/>
              </w:rPr>
            </w:pPr>
            <w:r w:rsidRPr="007200E0">
              <w:rPr>
                <w:b/>
                <w:bCs/>
                <w:i w:val="0"/>
                <w:iCs w:val="0"/>
                <w:sz w:val="20"/>
                <w:szCs w:val="20"/>
              </w:rPr>
              <w:t>September 9</w:t>
            </w:r>
            <w:r w:rsidRPr="007200E0">
              <w:rPr>
                <w:b/>
                <w:bCs/>
                <w:i w:val="0"/>
                <w:iCs w:val="0"/>
                <w:sz w:val="20"/>
                <w:szCs w:val="20"/>
                <w:vertAlign w:val="superscript"/>
              </w:rPr>
              <w:t>th</w:t>
            </w:r>
            <w:r w:rsidRPr="007200E0">
              <w:rPr>
                <w:b/>
                <w:bCs/>
                <w:i w:val="0"/>
                <w:iCs w:val="0"/>
                <w:sz w:val="20"/>
                <w:szCs w:val="20"/>
              </w:rPr>
              <w:t>, 2019</w:t>
            </w:r>
            <w:r w:rsidR="007200E0" w:rsidRPr="007200E0">
              <w:rPr>
                <w:b/>
                <w:bCs/>
                <w:i w:val="0"/>
                <w:iCs w:val="0"/>
                <w:sz w:val="20"/>
                <w:szCs w:val="20"/>
              </w:rPr>
              <w:t>:</w:t>
            </w:r>
          </w:p>
          <w:p w14:paraId="42B9CCA5" w14:textId="77777777" w:rsidR="007200E0" w:rsidRPr="007200E0" w:rsidRDefault="007200E0" w:rsidP="007200E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0"/>
                <w:szCs w:val="20"/>
              </w:rPr>
            </w:pPr>
          </w:p>
          <w:p w14:paraId="51902143" w14:textId="77777777" w:rsidR="007200E0" w:rsidRPr="007200E0" w:rsidRDefault="007200E0" w:rsidP="007200E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0"/>
                <w:szCs w:val="20"/>
              </w:rPr>
            </w:pPr>
          </w:p>
          <w:p w14:paraId="297C9823" w14:textId="77777777" w:rsidR="007200E0" w:rsidRPr="007200E0" w:rsidRDefault="007200E0" w:rsidP="007200E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0"/>
                <w:szCs w:val="20"/>
              </w:rPr>
            </w:pPr>
          </w:p>
          <w:p w14:paraId="4EA54462" w14:textId="5CF8E621" w:rsidR="007200E0" w:rsidRPr="007200E0" w:rsidRDefault="007200E0" w:rsidP="007200E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0"/>
              </w:rPr>
            </w:pPr>
            <w:r w:rsidRPr="007200E0">
              <w:rPr>
                <w:b/>
                <w:bCs/>
                <w:i w:val="0"/>
                <w:iCs w:val="0"/>
                <w:sz w:val="20"/>
                <w:szCs w:val="20"/>
              </w:rPr>
              <w:t>September 11</w:t>
            </w:r>
            <w:r w:rsidRPr="007200E0">
              <w:rPr>
                <w:b/>
                <w:bCs/>
                <w:i w:val="0"/>
                <w:iCs w:val="0"/>
                <w:sz w:val="20"/>
                <w:szCs w:val="20"/>
                <w:vertAlign w:val="superscript"/>
              </w:rPr>
              <w:t>th</w:t>
            </w:r>
            <w:r w:rsidRPr="007200E0">
              <w:rPr>
                <w:b/>
                <w:bCs/>
                <w:i w:val="0"/>
                <w:iCs w:val="0"/>
                <w:sz w:val="20"/>
                <w:szCs w:val="20"/>
              </w:rPr>
              <w:t>, 2019:</w:t>
            </w:r>
          </w:p>
        </w:tc>
        <w:tc>
          <w:tcPr>
            <w:tcW w:w="2420" w:type="pct"/>
          </w:tcPr>
          <w:p w14:paraId="3EB174B9" w14:textId="07387B57" w:rsidR="00DB54A7" w:rsidRPr="007200E0" w:rsidRDefault="00DB54A7" w:rsidP="007200E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0"/>
              </w:rPr>
            </w:pPr>
            <w:r w:rsidRPr="007200E0">
              <w:rPr>
                <w:i w:val="0"/>
                <w:iCs w:val="0"/>
                <w:sz w:val="20"/>
                <w:szCs w:val="20"/>
              </w:rPr>
              <w:t>Explore various topics and find data</w:t>
            </w:r>
          </w:p>
          <w:p w14:paraId="028C2149" w14:textId="7DE183B9" w:rsidR="00DB54A7" w:rsidRPr="007200E0" w:rsidRDefault="00DB54A7" w:rsidP="007200E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0"/>
              </w:rPr>
            </w:pPr>
            <w:r w:rsidRPr="007200E0">
              <w:rPr>
                <w:i w:val="0"/>
                <w:iCs w:val="0"/>
                <w:sz w:val="20"/>
                <w:szCs w:val="20"/>
              </w:rPr>
              <w:t>Create the project proposal</w:t>
            </w:r>
          </w:p>
          <w:p w14:paraId="4F873D14" w14:textId="77777777" w:rsidR="007200E0" w:rsidRPr="007200E0" w:rsidRDefault="007200E0" w:rsidP="007200E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0"/>
              </w:rPr>
            </w:pPr>
          </w:p>
          <w:p w14:paraId="1168CDA2" w14:textId="77777777" w:rsidR="007200E0" w:rsidRPr="007200E0" w:rsidRDefault="007200E0" w:rsidP="007200E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0"/>
              </w:rPr>
            </w:pPr>
            <w:r w:rsidRPr="007200E0">
              <w:rPr>
                <w:i w:val="0"/>
                <w:iCs w:val="0"/>
                <w:sz w:val="20"/>
                <w:szCs w:val="20"/>
              </w:rPr>
              <w:t>Clean the Data</w:t>
            </w:r>
          </w:p>
          <w:p w14:paraId="610E6CB7" w14:textId="77777777" w:rsidR="007200E0" w:rsidRPr="007200E0" w:rsidRDefault="007200E0" w:rsidP="007200E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0"/>
              </w:rPr>
            </w:pPr>
            <w:r w:rsidRPr="007200E0">
              <w:rPr>
                <w:i w:val="0"/>
                <w:iCs w:val="0"/>
                <w:sz w:val="20"/>
                <w:szCs w:val="20"/>
              </w:rPr>
              <w:t>Place data files into Pandas DataFrame</w:t>
            </w:r>
          </w:p>
          <w:p w14:paraId="7FE84810" w14:textId="405E4419" w:rsidR="007200E0" w:rsidRDefault="007200E0" w:rsidP="007200E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0"/>
              </w:rPr>
            </w:pPr>
            <w:r w:rsidRPr="007200E0">
              <w:rPr>
                <w:i w:val="0"/>
                <w:iCs w:val="0"/>
                <w:sz w:val="20"/>
                <w:szCs w:val="20"/>
              </w:rPr>
              <w:t>Load data into database</w:t>
            </w:r>
          </w:p>
          <w:p w14:paraId="7B674487" w14:textId="14AD7D1B" w:rsidR="00723C71" w:rsidRPr="007200E0" w:rsidRDefault="00723C71" w:rsidP="007200E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>Create report</w:t>
            </w:r>
          </w:p>
          <w:p w14:paraId="214B07B0" w14:textId="77777777" w:rsidR="007200E0" w:rsidRPr="007200E0" w:rsidRDefault="007200E0" w:rsidP="007200E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0"/>
              </w:rPr>
            </w:pPr>
          </w:p>
          <w:p w14:paraId="1839A6A2" w14:textId="6029D85D" w:rsidR="007200E0" w:rsidRPr="007200E0" w:rsidRDefault="00723C71" w:rsidP="007200E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>Presentation</w:t>
            </w:r>
          </w:p>
        </w:tc>
      </w:tr>
    </w:tbl>
    <w:p w14:paraId="0AFA77C0" w14:textId="77777777" w:rsidR="003312ED" w:rsidRDefault="003312ED"/>
    <w:p w14:paraId="6CE3BF56" w14:textId="77777777" w:rsidR="003312ED" w:rsidRDefault="003312ED" w:rsidP="008D6D77"/>
    <w:sectPr w:rsidR="003312ED">
      <w:footerReference w:type="default" r:id="rId8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C3B28" w14:textId="77777777" w:rsidR="00997A0B" w:rsidRDefault="00997A0B">
      <w:pPr>
        <w:spacing w:after="0" w:line="240" w:lineRule="auto"/>
      </w:pPr>
      <w:r>
        <w:separator/>
      </w:r>
    </w:p>
  </w:endnote>
  <w:endnote w:type="continuationSeparator" w:id="0">
    <w:p w14:paraId="0B573EE1" w14:textId="77777777" w:rsidR="00997A0B" w:rsidRDefault="00997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36A89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94C95" w14:textId="77777777" w:rsidR="00997A0B" w:rsidRDefault="00997A0B">
      <w:pPr>
        <w:spacing w:after="0" w:line="240" w:lineRule="auto"/>
      </w:pPr>
      <w:r>
        <w:separator/>
      </w:r>
    </w:p>
  </w:footnote>
  <w:footnote w:type="continuationSeparator" w:id="0">
    <w:p w14:paraId="57C720D6" w14:textId="77777777" w:rsidR="00997A0B" w:rsidRDefault="00997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C278EE"/>
    <w:multiLevelType w:val="hybridMultilevel"/>
    <w:tmpl w:val="52F4F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3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EA"/>
    <w:rsid w:val="00015CB6"/>
    <w:rsid w:val="00083B37"/>
    <w:rsid w:val="000A0612"/>
    <w:rsid w:val="00161B3C"/>
    <w:rsid w:val="001A728E"/>
    <w:rsid w:val="001E042A"/>
    <w:rsid w:val="00225505"/>
    <w:rsid w:val="002819EA"/>
    <w:rsid w:val="003312ED"/>
    <w:rsid w:val="004018C1"/>
    <w:rsid w:val="004727F4"/>
    <w:rsid w:val="004A0A8D"/>
    <w:rsid w:val="00575B92"/>
    <w:rsid w:val="005D4DC9"/>
    <w:rsid w:val="005F7999"/>
    <w:rsid w:val="00626EDA"/>
    <w:rsid w:val="006C24FF"/>
    <w:rsid w:val="006D7FF8"/>
    <w:rsid w:val="00704472"/>
    <w:rsid w:val="007200E0"/>
    <w:rsid w:val="00723C71"/>
    <w:rsid w:val="00791457"/>
    <w:rsid w:val="007F372E"/>
    <w:rsid w:val="008D5E06"/>
    <w:rsid w:val="008D6D77"/>
    <w:rsid w:val="00945212"/>
    <w:rsid w:val="00954BFF"/>
    <w:rsid w:val="00997A0B"/>
    <w:rsid w:val="009B6A96"/>
    <w:rsid w:val="00A358B2"/>
    <w:rsid w:val="00A472BA"/>
    <w:rsid w:val="00A5308E"/>
    <w:rsid w:val="00AA316B"/>
    <w:rsid w:val="00AD2088"/>
    <w:rsid w:val="00BC1FD2"/>
    <w:rsid w:val="00C67A2E"/>
    <w:rsid w:val="00C7397F"/>
    <w:rsid w:val="00C92C41"/>
    <w:rsid w:val="00D57E3E"/>
    <w:rsid w:val="00DB24CB"/>
    <w:rsid w:val="00DB54A7"/>
    <w:rsid w:val="00DF178D"/>
    <w:rsid w:val="00DF5013"/>
    <w:rsid w:val="00E9640A"/>
    <w:rsid w:val="00F1586E"/>
    <w:rsid w:val="00FD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C349D"/>
  <w15:chartTrackingRefBased/>
  <w15:docId w15:val="{C08A74C4-CF02-49EA-9121-C3361C1B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225262DCF234CC8B9D4D5037FF2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218E9-9497-4DE5-B217-17AA0928AD56}"/>
      </w:docPartPr>
      <w:docPartBody>
        <w:p w:rsidR="00A01F25" w:rsidRDefault="005D09E2">
          <w:pPr>
            <w:pStyle w:val="4225262DCF234CC8B9D4D5037FF28574"/>
          </w:pPr>
          <w:r>
            <w:t>Project Background and Description</w:t>
          </w:r>
        </w:p>
      </w:docPartBody>
    </w:docPart>
    <w:docPart>
      <w:docPartPr>
        <w:name w:val="18E734D6A0D5424AB6CF85371D53D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A3E0F-9C00-4E3E-A9A5-39F1119E6C95}"/>
      </w:docPartPr>
      <w:docPartBody>
        <w:p w:rsidR="00A01F25" w:rsidRDefault="005D09E2">
          <w:pPr>
            <w:pStyle w:val="18E734D6A0D5424AB6CF85371D53D9CC"/>
          </w:pPr>
          <w:r>
            <w:t>Deliverables</w:t>
          </w:r>
        </w:p>
      </w:docPartBody>
    </w:docPart>
    <w:docPart>
      <w:docPartPr>
        <w:name w:val="5E21D0AE2D0A4E1BBC6D1C604B2D1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A4600-4826-4DAC-A81D-89C3BE3949B6}"/>
      </w:docPartPr>
      <w:docPartBody>
        <w:p w:rsidR="00A01F25" w:rsidRDefault="005D09E2">
          <w:pPr>
            <w:pStyle w:val="5E21D0AE2D0A4E1BBC6D1C604B2D16CE"/>
          </w:pPr>
          <w:r>
            <w:t>Implementation Plan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66B"/>
    <w:rsid w:val="00137291"/>
    <w:rsid w:val="005D09E2"/>
    <w:rsid w:val="008E766B"/>
    <w:rsid w:val="00A0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F81C7F1BD54B70AA214FAB05C3A308">
    <w:name w:val="A8F81C7F1BD54B70AA214FAB05C3A308"/>
  </w:style>
  <w:style w:type="paragraph" w:customStyle="1" w:styleId="A5C8AA80D1504339947411597BAF019D">
    <w:name w:val="A5C8AA80D1504339947411597BAF019D"/>
  </w:style>
  <w:style w:type="paragraph" w:customStyle="1" w:styleId="823BA18D56AB442FA916E1BE6E880D9D">
    <w:name w:val="823BA18D56AB442FA916E1BE6E880D9D"/>
  </w:style>
  <w:style w:type="paragraph" w:customStyle="1" w:styleId="5AFDD7F0F86D42EEA4B1BA9DED80BBF6">
    <w:name w:val="5AFDD7F0F86D42EEA4B1BA9DED80BBF6"/>
  </w:style>
  <w:style w:type="paragraph" w:customStyle="1" w:styleId="4225262DCF234CC8B9D4D5037FF28574">
    <w:name w:val="4225262DCF234CC8B9D4D5037FF28574"/>
  </w:style>
  <w:style w:type="paragraph" w:customStyle="1" w:styleId="892FDB74735043DFAB6C39A9AF5733D5">
    <w:name w:val="892FDB74735043DFAB6C39A9AF5733D5"/>
  </w:style>
  <w:style w:type="paragraph" w:customStyle="1" w:styleId="4290747D5B2545E1B2A2716B229BAE58">
    <w:name w:val="4290747D5B2545E1B2A2716B229BAE58"/>
  </w:style>
  <w:style w:type="paragraph" w:customStyle="1" w:styleId="B2939A5239B94B0BAA2F74CA35CE2E27">
    <w:name w:val="B2939A5239B94B0BAA2F74CA35CE2E27"/>
  </w:style>
  <w:style w:type="paragraph" w:customStyle="1" w:styleId="6F054D5EA62346EDA75511B3D839B8EA">
    <w:name w:val="6F054D5EA62346EDA75511B3D839B8EA"/>
  </w:style>
  <w:style w:type="paragraph" w:customStyle="1" w:styleId="F1026661320B4D31AFDF25A690A52F1B">
    <w:name w:val="F1026661320B4D31AFDF25A690A52F1B"/>
  </w:style>
  <w:style w:type="paragraph" w:customStyle="1" w:styleId="CC7FC2D1747E445AB38775F2DD47A693">
    <w:name w:val="CC7FC2D1747E445AB38775F2DD47A693"/>
  </w:style>
  <w:style w:type="paragraph" w:customStyle="1" w:styleId="73D62E1BD6F54133803FAB53813B2412">
    <w:name w:val="73D62E1BD6F54133803FAB53813B2412"/>
  </w:style>
  <w:style w:type="paragraph" w:customStyle="1" w:styleId="1EE87D1313E84D21ABC52227677DB32B">
    <w:name w:val="1EE87D1313E84D21ABC52227677DB32B"/>
  </w:style>
  <w:style w:type="paragraph" w:customStyle="1" w:styleId="1B8EC5CE03124BAA997DCD35E5ADA4F0">
    <w:name w:val="1B8EC5CE03124BAA997DCD35E5ADA4F0"/>
  </w:style>
  <w:style w:type="paragraph" w:customStyle="1" w:styleId="14DD8633022F40EB89C8750C446C6F72">
    <w:name w:val="14DD8633022F40EB89C8750C446C6F72"/>
  </w:style>
  <w:style w:type="paragraph" w:customStyle="1" w:styleId="BDAE4E96312B4AE8A200AA6D61D8233B">
    <w:name w:val="BDAE4E96312B4AE8A200AA6D61D8233B"/>
  </w:style>
  <w:style w:type="paragraph" w:customStyle="1" w:styleId="8E6F5BC2E22843589F7F992C79D474AF">
    <w:name w:val="8E6F5BC2E22843589F7F992C79D474AF"/>
  </w:style>
  <w:style w:type="paragraph" w:customStyle="1" w:styleId="18E734D6A0D5424AB6CF85371D53D9CC">
    <w:name w:val="18E734D6A0D5424AB6CF85371D53D9CC"/>
  </w:style>
  <w:style w:type="paragraph" w:customStyle="1" w:styleId="350333FEE755485EBD14F542568FF739">
    <w:name w:val="350333FEE755485EBD14F542568FF739"/>
  </w:style>
  <w:style w:type="paragraph" w:customStyle="1" w:styleId="39DE857A202C4BE0B2776D230F072857">
    <w:name w:val="39DE857A202C4BE0B2776D230F072857"/>
  </w:style>
  <w:style w:type="paragraph" w:customStyle="1" w:styleId="8B2473C95B74493D8A34E92D2ECBA1E1">
    <w:name w:val="8B2473C95B74493D8A34E92D2ECBA1E1"/>
  </w:style>
  <w:style w:type="paragraph" w:customStyle="1" w:styleId="6E73BA2A915B452BB30B1C2B90A0CAEA">
    <w:name w:val="6E73BA2A915B452BB30B1C2B90A0CAEA"/>
  </w:style>
  <w:style w:type="paragraph" w:customStyle="1" w:styleId="36A0FE1B0C514FBEA76FB494EB54D5E5">
    <w:name w:val="36A0FE1B0C514FBEA76FB494EB54D5E5"/>
  </w:style>
  <w:style w:type="paragraph" w:customStyle="1" w:styleId="F6B1C19B8E444FBEAABF2656D30D6E1B">
    <w:name w:val="F6B1C19B8E444FBEAABF2656D30D6E1B"/>
  </w:style>
  <w:style w:type="paragraph" w:customStyle="1" w:styleId="1630E6049F164016B9FB09119F8FD3EC">
    <w:name w:val="1630E6049F164016B9FB09119F8FD3EC"/>
  </w:style>
  <w:style w:type="paragraph" w:customStyle="1" w:styleId="5E21D0AE2D0A4E1BBC6D1C604B2D16CE">
    <w:name w:val="5E21D0AE2D0A4E1BBC6D1C604B2D16CE"/>
  </w:style>
  <w:style w:type="paragraph" w:customStyle="1" w:styleId="D907864336DD4F078C9DBCB844A234C7">
    <w:name w:val="D907864336DD4F078C9DBCB844A234C7"/>
  </w:style>
  <w:style w:type="paragraph" w:customStyle="1" w:styleId="E78F65EA8CEA4D3A8A27C14E99A0F9DA">
    <w:name w:val="E78F65EA8CEA4D3A8A27C14E99A0F9DA"/>
  </w:style>
  <w:style w:type="paragraph" w:customStyle="1" w:styleId="7B6625B3C80941E390D701ABDE513E8F">
    <w:name w:val="7B6625B3C80941E390D701ABDE513E8F"/>
  </w:style>
  <w:style w:type="paragraph" w:customStyle="1" w:styleId="8E6FF3C8DB2B4BE0B2982E80115AA3D5">
    <w:name w:val="8E6FF3C8DB2B4BE0B2982E80115AA3D5"/>
  </w:style>
  <w:style w:type="paragraph" w:customStyle="1" w:styleId="FAB918155CB0494EA292762DDA9DDD56">
    <w:name w:val="FAB918155CB0494EA292762DDA9DDD56"/>
  </w:style>
  <w:style w:type="paragraph" w:customStyle="1" w:styleId="7D52E7E4EFBC4FBA8B594CDD14D28B1B">
    <w:name w:val="7D52E7E4EFBC4FBA8B594CDD14D28B1B"/>
  </w:style>
  <w:style w:type="paragraph" w:customStyle="1" w:styleId="F3EA47D0144C420E8324B6A48ED993CC">
    <w:name w:val="F3EA47D0144C420E8324B6A48ED993CC"/>
  </w:style>
  <w:style w:type="paragraph" w:customStyle="1" w:styleId="4DBB7517704C4718B54BBDBF9C1CA476">
    <w:name w:val="4DBB7517704C4718B54BBDBF9C1CA476"/>
  </w:style>
  <w:style w:type="paragraph" w:customStyle="1" w:styleId="8EFA914B6E6B4E82A9D8E10BFE846C6E">
    <w:name w:val="8EFA914B6E6B4E82A9D8E10BFE846C6E"/>
  </w:style>
  <w:style w:type="paragraph" w:customStyle="1" w:styleId="F4EEF116B5204C8FBBFE5E0432A9A182">
    <w:name w:val="F4EEF116B5204C8FBBFE5E0432A9A182"/>
  </w:style>
  <w:style w:type="paragraph" w:customStyle="1" w:styleId="501A808A2F2F46C389C8F7D4D64EF355">
    <w:name w:val="501A808A2F2F46C389C8F7D4D64EF355"/>
  </w:style>
  <w:style w:type="paragraph" w:customStyle="1" w:styleId="09075D8B7E1149E989607DA016AD6589">
    <w:name w:val="09075D8B7E1149E989607DA016AD6589"/>
  </w:style>
  <w:style w:type="paragraph" w:customStyle="1" w:styleId="4657C95EA61240FC8246C56B6ADD655D">
    <w:name w:val="4657C95EA61240FC8246C56B6ADD655D"/>
    <w:rsid w:val="008E766B"/>
  </w:style>
  <w:style w:type="paragraph" w:customStyle="1" w:styleId="93207B45B98845EBA8FA2FCC21808DAB">
    <w:name w:val="93207B45B98845EBA8FA2FCC21808DAB"/>
    <w:rsid w:val="008E76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FD543-96C4-40AD-927B-F8CEC4FA6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0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Timisha Martin</cp:lastModifiedBy>
  <cp:revision>2</cp:revision>
  <dcterms:created xsi:type="dcterms:W3CDTF">2019-09-10T01:27:00Z</dcterms:created>
  <dcterms:modified xsi:type="dcterms:W3CDTF">2019-09-10T01:27:00Z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